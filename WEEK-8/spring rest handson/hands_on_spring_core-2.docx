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1 - Hands on 2: Spring Core – Load SimpleDateFormat from Spring Configuration XML</w:t>
      </w:r>
    </w:p>
    <w:p>
      <w:r>
        <w:br/>
        <w:t>Code 1: date-format.xml</w:t>
        <w:br/>
      </w:r>
    </w:p>
    <w:p>
      <w:r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    https://www.springframework.org/schema/beans/spring-beans.xsd"&gt;</w:t>
        <w:br/>
        <w:br/>
        <w:t xml:space="preserve">    &lt;bean id="dateFormat" class="java.text.SimpleDateFormat"&gt;</w:t>
        <w:br/>
        <w:t xml:space="preserve">        &lt;constructor-arg value="dd/MM/yyyy" /&gt;</w:t>
        <w:br/>
        <w:t xml:space="preserve">    &lt;/bean&gt;</w:t>
        <w:br/>
        <w:br/>
        <w:t>&lt;/beans&gt;</w:t>
        <w:br/>
      </w:r>
    </w:p>
    <w:p>
      <w:r>
        <w:br/>
        <w:t>Code 2: SpringLearnApplication.java</w:t>
        <w:br/>
      </w:r>
    </w:p>
    <w:p>
      <w:r>
        <w:br/>
        <w:t>package com.cognizant.springlearn;</w:t>
        <w:br/>
        <w:br/>
        <w:t>import java.text.ParseException;</w:t>
        <w:br/>
        <w:t>import java.text.SimpleDateFormat;</w:t>
        <w:br/>
        <w:t>import java.util.Date;</w:t>
        <w:br/>
        <w:t>import org.springframework.context.ApplicationContext;</w:t>
        <w:br/>
        <w:t>import org.springframework.context.support.ClassPathXmlApplicationContext;</w:t>
        <w:br/>
        <w:br/>
        <w:t>public class SpringLearnApplication {</w:t>
        <w:br/>
        <w:t xml:space="preserve">    public static void main(String[] args) throws ParseException {</w:t>
        <w:br/>
        <w:t xml:space="preserve">        displayDate();</w:t>
        <w:br/>
        <w:t xml:space="preserve">    }</w:t>
        <w:br/>
        <w:br/>
        <w:t xml:space="preserve">    public static void displayDate() throws ParseException {</w:t>
        <w:br/>
        <w:t xml:space="preserve">        ApplicationContext context = new ClassPathXmlApplicationContext("date-format.xml");</w:t>
        <w:br/>
        <w:t xml:space="preserve">        SimpleDateFormat format = context.getBean("dateFormat", SimpleDateFormat.class);</w:t>
        <w:br/>
        <w:t xml:space="preserve">        Date date = format.parse("31/12/2018");</w:t>
        <w:br/>
        <w:t xml:space="preserve">        System.out.println("Parsed Date: " + date);</w:t>
        <w:br/>
        <w:t xml:space="preserve">    }</w:t>
        <w:br/>
        <w:t>}</w:t>
        <w:br/>
      </w:r>
    </w:p>
    <w:p>
      <w:r>
        <w:br/>
        <w:t>Output:</w:t>
        <w:br/>
        <w:t>Parsed Date: Mon Dec 31 00:00:00 IST 2018</w:t>
        <w:br/>
      </w:r>
    </w:p>
    <w:p>
      <w:pPr>
        <w:pStyle w:val="Heading1"/>
      </w:pPr>
      <w:r>
        <w:t>Question 2 - Hands on 4: Spring Core – Load Country from Spring Configuration XML</w:t>
      </w:r>
    </w:p>
    <w:p>
      <w:r>
        <w:br/>
        <w:t>Code 1: country.xml</w:t>
        <w:br/>
      </w:r>
    </w:p>
    <w:p>
      <w:r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    https://www.springframework.org/schema/beans/spring-beans.xsd"&gt;</w:t>
        <w:br/>
        <w:br/>
        <w:t xml:space="preserve">    &lt;bean id="country" class="com.cognizant.springlearn.Country"&gt;</w:t>
        <w:br/>
        <w:t xml:space="preserve">        &lt;property name="code" value="IN" /&gt;</w:t>
        <w:br/>
        <w:t xml:space="preserve">        &lt;property name="name" value="India" /&gt;</w:t>
        <w:br/>
        <w:t xml:space="preserve">    &lt;/bean&gt;</w:t>
        <w:br/>
        <w:br/>
        <w:t>&lt;/beans&gt;</w:t>
        <w:br/>
      </w:r>
    </w:p>
    <w:p>
      <w:r>
        <w:br/>
        <w:t>Code 2: Country.java</w:t>
        <w:br/>
      </w:r>
    </w:p>
    <w:p>
      <w:r>
        <w:br/>
        <w:t>package com.cognizant.springlearn;</w:t>
        <w:br/>
        <w:br/>
        <w:t>import org.slf4j.Logger;</w:t>
        <w:br/>
        <w:t>import org.slf4j.LoggerFactory;</w:t>
        <w:br/>
        <w:br/>
        <w:t>public class Country {</w:t>
        <w:br/>
        <w:t xml:space="preserve">    private static final Logger LOGGER = LoggerFactory.getLogger(Country.class);</w:t>
        <w:br/>
        <w:br/>
        <w:t xml:space="preserve">    private String code;</w:t>
        <w:br/>
        <w:t xml:space="preserve">    private String name;</w:t>
        <w:br/>
        <w:br/>
        <w:t xml:space="preserve">    public Country() {</w:t>
        <w:br/>
        <w:t xml:space="preserve">        LOGGER.debug("Inside Country Constructor.");</w:t>
        <w:br/>
        <w:t xml:space="preserve">    }</w:t>
        <w:br/>
        <w:br/>
        <w:t xml:space="preserve">    public String getCode() {</w:t>
        <w:br/>
        <w:t xml:space="preserve">        LOGGER.debug("Inside getCode()");</w:t>
        <w:br/>
        <w:t xml:space="preserve">        return code;</w:t>
        <w:br/>
        <w:t xml:space="preserve">    }</w:t>
        <w:br/>
        <w:br/>
        <w:t xml:space="preserve">    public void setCode(String code) {</w:t>
        <w:br/>
        <w:t xml:space="preserve">        LOGGER.debug("Inside setCode()");</w:t>
        <w:br/>
        <w:t xml:space="preserve">        this.code = code;</w:t>
        <w:br/>
        <w:t xml:space="preserve">    }</w:t>
        <w:br/>
        <w:br/>
        <w:t xml:space="preserve">    public String getName() {</w:t>
        <w:br/>
        <w:t xml:space="preserve">        LOGGER.debug("Inside getName()");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LOGGER.debug("Inside setName()");</w:t>
        <w:br/>
        <w:t xml:space="preserve">        this.name = name;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"Country [code=" + code + ", name=" + name + "]";</w:t>
        <w:br/>
        <w:t xml:space="preserve">    }</w:t>
        <w:br/>
        <w:t>}</w:t>
        <w:br/>
      </w:r>
    </w:p>
    <w:p>
      <w:r>
        <w:br/>
        <w:t>Code 3: SpringLearnApplication.java (Display Country)</w:t>
        <w:br/>
      </w:r>
    </w:p>
    <w:p>
      <w:r>
        <w:br/>
        <w:t>package com.cognizant.springlearn;</w:t>
        <w:br/>
        <w:br/>
        <w:t>import org.slf4j.Logger;</w:t>
        <w:br/>
        <w:t>import org.slf4j.LoggerFactory;</w:t>
        <w:br/>
        <w:t>import org.springframework.context.ApplicationContext;</w:t>
        <w:br/>
        <w:t>import org.springframework.context.support.ClassPathXmlApplicationContext;</w:t>
        <w:br/>
        <w:br/>
        <w:t>public class SpringLearnApplication {</w:t>
        <w:br/>
        <w:t xml:space="preserve">    private static final Logger LOGGER = LoggerFactory.getLogger(SpringLearnApplication.class);</w:t>
        <w:br/>
        <w:br/>
        <w:t xml:space="preserve">    public static void main(String[] args) {</w:t>
        <w:br/>
        <w:t xml:space="preserve">        displayCountry();</w:t>
        <w:br/>
        <w:t xml:space="preserve">    }</w:t>
        <w:br/>
        <w:br/>
        <w:t xml:space="preserve">    public static void displayCountry() {</w:t>
        <w:br/>
        <w:t xml:space="preserve">        ApplicationContext context = new ClassPathXmlApplicationContext("country.xml");</w:t>
        <w:br/>
        <w:t xml:space="preserve">        Country country = context.getBean("country", Country.class);</w:t>
        <w:br/>
        <w:t xml:space="preserve">        LOGGER.debug("Country : {}", country.toString());</w:t>
        <w:br/>
        <w:t xml:space="preserve">    }</w:t>
        <w:br/>
        <w:t>}</w:t>
        <w:br/>
      </w:r>
    </w:p>
    <w:p>
      <w:r>
        <w:br/>
        <w:t>Output:</w:t>
        <w:br/>
        <w:t>DEBUG com.cognizant.springlearn.Country - Inside Country Constructor.</w:t>
        <w:br/>
        <w:t>DEBUG com.cognizant.springlearn.Country - Inside setCode()</w:t>
        <w:br/>
        <w:t>DEBUG com.cognizant.springlearn.Country - Inside setName()</w:t>
        <w:br/>
        <w:t>DEBUG com.cognizant.springlearn.Country - Inside toString()</w:t>
        <w:br/>
        <w:t>DEBUG com.cognizant.springlearn.SpringLearnApplication - Country : Country [code=IN, name=India]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