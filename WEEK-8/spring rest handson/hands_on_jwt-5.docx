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1 - Create Authentication Controller and Configure Security</w:t>
      </w:r>
    </w:p>
    <w:p>
      <w:r>
        <w:br/>
        <w:t>Code 1: AuthenticationController.java</w:t>
        <w:br/>
      </w:r>
    </w:p>
    <w:p>
      <w:r>
        <w:br/>
        <w:t>package com.cognizant.springlearn.controller;</w:t>
        <w:br/>
        <w:br/>
        <w:t>import org.slf4j.Logger;</w:t>
        <w:br/>
        <w:t>import org.slf4j.LoggerFactory;</w:t>
        <w:br/>
        <w:t>import org.springframework.web.bind.annotation.GetMapping;</w:t>
        <w:br/>
        <w:t>import org.springframework.web.bind.annotation.RequestHeader;</w:t>
        <w:br/>
        <w:t>import org.springframework.web.bind.annotation.RestController;</w:t>
        <w:br/>
        <w:t>import java.util.HashMap;</w:t>
        <w:br/>
        <w:t>import java.util.Map;</w:t>
        <w:br/>
        <w:br/>
        <w:t>@RestController</w:t>
        <w:br/>
        <w:t>public class AuthenticationController {</w:t>
        <w:br/>
        <w:br/>
        <w:t xml:space="preserve">    private static final Logger LOGGER = LoggerFactory.getLogger(AuthenticationController.class);</w:t>
        <w:br/>
        <w:br/>
        <w:t xml:space="preserve">    @GetMapping("/authenticate")</w:t>
        <w:br/>
        <w:t xml:space="preserve">    public Map&lt;String, String&gt; authenticate(@RequestHeader("Authorization") String authHeader) {</w:t>
        <w:br/>
        <w:t xml:space="preserve">        LOGGER.info("Start");</w:t>
        <w:br/>
        <w:t xml:space="preserve">        LOGGER.debug("Authorization Header: {}", authHeader);</w:t>
        <w:br/>
        <w:t xml:space="preserve">        Map&lt;String, String&gt; map = new HashMap&lt;&gt;();</w:t>
        <w:br/>
        <w:t xml:space="preserve">        map.put("token", "");</w:t>
        <w:br/>
        <w:t xml:space="preserve">        LOGGER.info("End");</w:t>
        <w:br/>
        <w:t xml:space="preserve">        return map;</w:t>
        <w:br/>
        <w:t xml:space="preserve">    }</w:t>
        <w:br/>
        <w:t>}</w:t>
        <w:br/>
      </w:r>
    </w:p>
    <w:p>
      <w:r>
        <w:br/>
        <w:t>Code 2: SecurityConfig.java (configuration snippet)</w:t>
        <w:br/>
      </w:r>
    </w:p>
    <w:p>
      <w:r>
        <w:br/>
        <w:t>@Override</w:t>
        <w:br/>
        <w:t>protected void configure(HttpSecurity httpSecurity) throws Exception {</w:t>
        <w:br/>
        <w:t xml:space="preserve">    httpSecurity.csrf().disable().httpBasic().and()</w:t>
        <w:br/>
        <w:t xml:space="preserve">        .authorizeRequests()</w:t>
        <w:br/>
        <w:t xml:space="preserve">        .antMatchers("/countries").hasRole("USER")</w:t>
        <w:br/>
        <w:t xml:space="preserve">        .antMatchers("/authenticate").hasAnyRole("USER", "ADMIN");</w:t>
        <w:br/>
        <w:t>}</w:t>
        <w:br/>
      </w:r>
    </w:p>
    <w:p>
      <w:r>
        <w:br/>
        <w:t>Output (Sample - curl):</w:t>
        <w:br/>
        <w:t>curl -s -u user:pwd http://localhost:8090/authenticate</w:t>
        <w:br/>
        <w:t>{"token":""}</w:t>
        <w:br/>
      </w:r>
    </w:p>
    <w:p>
      <w:pPr>
        <w:pStyle w:val="Heading1"/>
      </w:pPr>
      <w:r>
        <w:t>Question 2 - Read Authorization Header and Decode Username</w:t>
      </w:r>
    </w:p>
    <w:p>
      <w:r>
        <w:br/>
        <w:t>Code 1: AuthenticationController.java (getUser method)</w:t>
        <w:br/>
      </w:r>
    </w:p>
    <w:p>
      <w:r>
        <w:br/>
        <w:t>private String getUser(String authHeader) {</w:t>
        <w:br/>
        <w:t xml:space="preserve">    String encodedCredentials = authHeader.substring(6);</w:t>
        <w:br/>
        <w:t xml:space="preserve">    byte[] decodedBytes = java.util.Base64.getDecoder().decode(encodedCredentials);</w:t>
        <w:br/>
        <w:t xml:space="preserve">    String decoded = new String(decodedBytes);</w:t>
        <w:br/>
        <w:t xml:space="preserve">    return decoded.split(":")[0];</w:t>
        <w:br/>
        <w:t>}</w:t>
        <w:br/>
      </w:r>
    </w:p>
    <w:p>
      <w:r>
        <w:br/>
        <w:t>Code 2: Invoke getUser() from authenticate()</w:t>
        <w:br/>
      </w:r>
    </w:p>
    <w:p>
      <w:r>
        <w:br/>
        <w:t>@GetMapping("/authenticate")</w:t>
        <w:br/>
        <w:t>public Map&lt;String, String&gt; authenticate(@RequestHeader("Authorization") String authHeader) {</w:t>
        <w:br/>
        <w:t xml:space="preserve">    LOGGER.info("Start");</w:t>
        <w:br/>
        <w:t xml:space="preserve">    String user = getUser(authHeader);</w:t>
        <w:br/>
        <w:t xml:space="preserve">    LOGGER.debug("User: {}", user);</w:t>
        <w:br/>
        <w:t xml:space="preserve">    Map&lt;String, String&gt; map = new HashMap&lt;&gt;();</w:t>
        <w:br/>
        <w:t xml:space="preserve">    map.put("token", "");</w:t>
        <w:br/>
        <w:t xml:space="preserve">    LOGGER.info("End");</w:t>
        <w:br/>
        <w:t xml:space="preserve">    return map;</w:t>
        <w:br/>
        <w:t>}</w:t>
        <w:br/>
      </w:r>
    </w:p>
    <w:p>
      <w:r>
        <w:br/>
        <w:t>Output:</w:t>
        <w:br/>
        <w:t>User value printed in logs.</w:t>
        <w:br/>
      </w:r>
    </w:p>
    <w:p>
      <w:pPr>
        <w:pStyle w:val="Heading1"/>
      </w:pPr>
      <w:r>
        <w:t>Question 3 - Generate JWT Token</w:t>
      </w:r>
    </w:p>
    <w:p>
      <w:r>
        <w:br/>
        <w:t>Code 1: generateJwt method</w:t>
        <w:br/>
      </w:r>
    </w:p>
    <w:p>
      <w:r>
        <w:br/>
        <w:t>private String generateJwt(String user) {</w:t>
        <w:br/>
        <w:t xml:space="preserve">    io.jsonwebtoken.JwtBuilder builder = io.jsonwebtoken.Jwts.builder();</w:t>
        <w:br/>
        <w:t xml:space="preserve">    builder.setSubject(user);</w:t>
        <w:br/>
        <w:t xml:space="preserve">    builder.setIssuedAt(new java.util.Date());</w:t>
        <w:br/>
        <w:t xml:space="preserve">    builder.setExpiration(new java.util.Date((new java.util.Date()).getTime() + 1200000));</w:t>
        <w:br/>
        <w:t xml:space="preserve">    builder.signWith(io.jsonwebtoken.SignatureAlgorithm.HS256, "secretkey");</w:t>
        <w:br/>
        <w:t xml:space="preserve">    return builder.compact();</w:t>
        <w:br/>
        <w:t>}</w:t>
        <w:br/>
      </w:r>
    </w:p>
    <w:p>
      <w:r>
        <w:br/>
        <w:t>Code 2: Modify authenticate() to use generateJwt()</w:t>
        <w:br/>
      </w:r>
    </w:p>
    <w:p>
      <w:r>
        <w:br/>
        <w:t>@GetMapping("/authenticate")</w:t>
        <w:br/>
        <w:t>public Map&lt;String, String&gt; authenticate(@RequestHeader("Authorization") String authHeader) {</w:t>
        <w:br/>
        <w:t xml:space="preserve">    LOGGER.info("Start");</w:t>
        <w:br/>
        <w:t xml:space="preserve">    String user = getUser(authHeader);</w:t>
        <w:br/>
        <w:t xml:space="preserve">    String token = generateJwt(user);</w:t>
        <w:br/>
        <w:t xml:space="preserve">    Map&lt;String, String&gt; map = new HashMap&lt;&gt;();</w:t>
        <w:br/>
        <w:t xml:space="preserve">    map.put("token", token);</w:t>
        <w:br/>
        <w:t xml:space="preserve">    LOGGER.info("End");</w:t>
        <w:br/>
        <w:t xml:space="preserve">    return map;</w:t>
        <w:br/>
        <w:t>}</w:t>
        <w:br/>
      </w:r>
    </w:p>
    <w:p>
      <w:r>
        <w:br/>
        <w:t>Output (Sample):</w:t>
        <w:br/>
        <w:t>curl -s -u user:pwd http://localhost:8090/authenticate</w:t>
        <w:br/>
        <w:t>{"token":"&lt;JWT_TOKEN_STRING&gt;"}</w:t>
        <w:br/>
      </w:r>
    </w:p>
    <w:p>
      <w:pPr>
        <w:pStyle w:val="Heading1"/>
      </w:pPr>
      <w:r>
        <w:t>Question 4 - Authorize Based on JWT</w:t>
      </w:r>
    </w:p>
    <w:p>
      <w:r>
        <w:br/>
        <w:t>Code 1: JwtAuthorizationFilter.java</w:t>
        <w:br/>
      </w:r>
    </w:p>
    <w:p>
      <w:r>
        <w:br/>
        <w:t>package com.cognizant.springlearn.security;</w:t>
        <w:br/>
        <w:br/>
        <w:t>import java.io.IOException;</w:t>
        <w:br/>
        <w:t>import java.util.ArrayList;</w:t>
        <w:br/>
        <w:t>import javax.servlet.FilterChain;</w:t>
        <w:br/>
        <w:t>import javax.servlet.ServletException;</w:t>
        <w:br/>
        <w:t>import javax.servlet.http.HttpServletRequest;</w:t>
        <w:br/>
        <w:t>import javax.servlet.http.HttpServletResponse;</w:t>
        <w:br/>
        <w:t>import org.slf4j.Logger;</w:t>
        <w:br/>
        <w:t>import org.slf4j.LoggerFactory;</w:t>
        <w:br/>
        <w:t>import org.springframework.security.authentication.AuthenticationManager;</w:t>
        <w:br/>
        <w:t>import org.springframework.security.authentication.UsernamePasswordAuthenticationToken;</w:t>
        <w:br/>
        <w:t>import org.springframework.security.core.context.SecurityContextHolder;</w:t>
        <w:br/>
        <w:t>import org.springframework.security.web.authentication.www.BasicAuthenticationFilter;</w:t>
        <w:br/>
        <w:t>import io.jsonwebtoken.Claims;</w:t>
        <w:br/>
        <w:t>import io.jsonwebtoken.Jws;</w:t>
        <w:br/>
        <w:t>import io.jsonwebtoken.JwtException;</w:t>
        <w:br/>
        <w:t>import io.jsonwebtoken.Jwts;</w:t>
        <w:br/>
        <w:br/>
        <w:t>public class JwtAuthorizationFilter extends BasicAuthenticationFilter {</w:t>
        <w:br/>
        <w:br/>
        <w:t xml:space="preserve">    private static final Logger LOGGER = LoggerFactory.getLogger(JwtAuthorizationFilter.class);</w:t>
        <w:br/>
        <w:br/>
        <w:t xml:space="preserve">    public JwtAuthorizationFilter(AuthenticationManager authenticationManager) {</w:t>
        <w:br/>
        <w:t xml:space="preserve">        super(authenticationManager);</w:t>
        <w:br/>
        <w:t xml:space="preserve">        LOGGER.info("Start");</w:t>
        <w:br/>
        <w:t xml:space="preserve">    }</w:t>
        <w:br/>
        <w:br/>
        <w:t xml:space="preserve">    @Override</w:t>
        <w:br/>
        <w:t xml:space="preserve">    protected void doFilterInternal(HttpServletRequest req, HttpServletResponse res,</w:t>
        <w:br/>
        <w:t xml:space="preserve">                                    FilterChain chain) throws IOException, ServletException {</w:t>
        <w:br/>
        <w:t xml:space="preserve">        LOGGER.info("Start");</w:t>
        <w:br/>
        <w:t xml:space="preserve">        String header = req.getHeader("Authorization");</w:t>
        <w:br/>
        <w:t xml:space="preserve">        if (header == null || !header.startsWith("Bearer ")) {</w:t>
        <w:br/>
        <w:t xml:space="preserve">            chain.doFilter(req, res);</w:t>
        <w:br/>
        <w:t xml:space="preserve">            return;</w:t>
        <w:br/>
        <w:t xml:space="preserve">        }</w:t>
        <w:br/>
        <w:t xml:space="preserve">        UsernamePasswordAuthenticationToken authentication = getAuthentication(req);</w:t>
        <w:br/>
        <w:t xml:space="preserve">        SecurityContextHolder.getContext().setAuthentication(authentication);</w:t>
        <w:br/>
        <w:t xml:space="preserve">        chain.doFilter(req, res);</w:t>
        <w:br/>
        <w:t xml:space="preserve">        LOGGER.info("End");</w:t>
        <w:br/>
        <w:t xml:space="preserve">    }</w:t>
        <w:br/>
        <w:br/>
        <w:t xml:space="preserve">    private UsernamePasswordAuthenticationToken getAuthentication(HttpServletRequest request) {</w:t>
        <w:br/>
        <w:t xml:space="preserve">        String token = request.getHeader("Authorization");</w:t>
        <w:br/>
        <w:t xml:space="preserve">        if (token != null) {</w:t>
        <w:br/>
        <w:t xml:space="preserve">            try {</w:t>
        <w:br/>
        <w:t xml:space="preserve">                Jws&lt;Claims&gt; jws = Jwts.parser()</w:t>
        <w:br/>
        <w:t xml:space="preserve">                        .setSigningKey("secretkey")</w:t>
        <w:br/>
        <w:t xml:space="preserve">                        .parseClaimsJws(token.replace("Bearer ", ""));</w:t>
        <w:br/>
        <w:t xml:space="preserve">                String user = jws.getBody().getSubject();</w:t>
        <w:br/>
        <w:t xml:space="preserve">                if (user != null) {</w:t>
        <w:br/>
        <w:t xml:space="preserve">                    return new UsernamePasswordAuthenticationToken(user, null, new ArrayList&lt;&gt;());</w:t>
        <w:br/>
        <w:t xml:space="preserve">                }</w:t>
        <w:br/>
        <w:t xml:space="preserve">            } catch (JwtException ex) {</w:t>
        <w:br/>
        <w:t xml:space="preserve">                return null;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t>}</w:t>
        <w:br/>
      </w:r>
    </w:p>
    <w:p>
      <w:r>
        <w:br/>
        <w:t>Code 2: SecurityConfig.java modification</w:t>
        <w:br/>
      </w:r>
    </w:p>
    <w:p>
      <w:r>
        <w:br/>
        <w:t>@Override</w:t>
        <w:br/>
        <w:t>protected void configure(HttpSecurity httpSecurity) throws Exception {</w:t>
        <w:br/>
        <w:t xml:space="preserve">    httpSecurity.csrf().disable().httpBasic().and()</w:t>
        <w:br/>
        <w:t xml:space="preserve">        .authorizeRequests()</w:t>
        <w:br/>
        <w:t xml:space="preserve">        .antMatchers("/authenticate").hasAnyRole("USER", "ADMIN")</w:t>
        <w:br/>
        <w:t xml:space="preserve">        .anyRequest().authenticated()</w:t>
        <w:br/>
        <w:t xml:space="preserve">        .and()</w:t>
        <w:br/>
        <w:t xml:space="preserve">        .addFilter(new JwtAuthorizationFilter(authenticationManager()));</w:t>
        <w:br/>
        <w:t>}</w:t>
        <w:br/>
      </w:r>
    </w:p>
    <w:p>
      <w:r>
        <w:br/>
        <w:t>Output:</w:t>
        <w:br/>
        <w:t>1. Get token:</w:t>
        <w:br/>
        <w:t>curl -s -u user:pwd http://localhost:8090/authenticate</w:t>
        <w:br/>
        <w:br/>
        <w:t>2. Access countries with token:</w:t>
        <w:br/>
        <w:t>curl -s -H "Authorization: Bearer &lt;JWT_TOKEN&gt;" http://localhost:8090/countries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