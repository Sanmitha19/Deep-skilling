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1 - Create static employee list data using Spring XML configuration</w:t>
      </w:r>
    </w:p>
    <w:p>
      <w:r>
        <w:br/>
        <w:t>Code 1: employee.xml</w:t>
        <w:br/>
      </w:r>
    </w:p>
    <w:p>
      <w:r>
        <w:br/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    https://www.springframework.org/schema/beans/spring-beans.xsd"&gt;</w:t>
        <w:br/>
        <w:br/>
        <w:t xml:space="preserve">    &lt;!-- Department beans --&gt;</w:t>
        <w:br/>
        <w:t xml:space="preserve">    &lt;bean id="department1" class="com.cognizant.springlearn.Department"&gt;</w:t>
        <w:br/>
        <w:t xml:space="preserve">        &lt;property name="id" value="1"/&gt;</w:t>
        <w:br/>
        <w:t xml:space="preserve">        &lt;property name="name" value="Human Resources"/&gt;</w:t>
        <w:br/>
        <w:t xml:space="preserve">    &lt;/bean&gt;</w:t>
        <w:br/>
        <w:br/>
        <w:t xml:space="preserve">    &lt;bean id="department2" class="com.cognizant.springlearn.Department"&gt;</w:t>
        <w:br/>
        <w:t xml:space="preserve">        &lt;property name="id" value="2"/&gt;</w:t>
        <w:br/>
        <w:t xml:space="preserve">        &lt;property name="name" value="Finance"/&gt;</w:t>
        <w:br/>
        <w:t xml:space="preserve">    &lt;/bean&gt;</w:t>
        <w:br/>
        <w:br/>
        <w:t xml:space="preserve">    &lt;!-- Employee beans --&gt;</w:t>
        <w:br/>
        <w:t xml:space="preserve">    &lt;bean id="employee1" class="com.cognizant.springlearn.Employee"&gt;</w:t>
        <w:br/>
        <w:t xml:space="preserve">        &lt;property name="id" value="1"/&gt;</w:t>
        <w:br/>
        <w:t xml:space="preserve">        &lt;property name="name" value="John Doe"/&gt;</w:t>
        <w:br/>
        <w:t xml:space="preserve">        &lt;property name="salary" value="50000"/&gt;</w:t>
        <w:br/>
        <w:t xml:space="preserve">        &lt;property name="department" ref="department1"/&gt;</w:t>
        <w:br/>
        <w:t xml:space="preserve">    &lt;/bean&gt;</w:t>
        <w:br/>
        <w:br/>
        <w:t xml:space="preserve">    &lt;bean id="employee2" class="com.cognizant.springlearn.Employee"&gt;</w:t>
        <w:br/>
        <w:t xml:space="preserve">        &lt;property name="id" value="2"/&gt;</w:t>
        <w:br/>
        <w:t xml:space="preserve">        &lt;property name="name" value="Jane Smith"/&gt;</w:t>
        <w:br/>
        <w:t xml:space="preserve">        &lt;property name="salary" value="60000"/&gt;</w:t>
        <w:br/>
        <w:t xml:space="preserve">        &lt;property name="department" ref="department2"/&gt;</w:t>
        <w:br/>
        <w:t xml:space="preserve">    &lt;/bean&gt;</w:t>
        <w:br/>
        <w:br/>
        <w:t xml:space="preserve">    &lt;bean id="employeeList" class="java.util.ArrayList"&gt;</w:t>
        <w:br/>
        <w:t xml:space="preserve">        &lt;constructor-arg&gt;</w:t>
        <w:br/>
        <w:t xml:space="preserve">            &lt;list&gt;</w:t>
        <w:br/>
        <w:t xml:space="preserve">                &lt;ref bean="employee1"/&gt;</w:t>
        <w:br/>
        <w:t xml:space="preserve">                &lt;ref bean="employee2"/&gt;</w:t>
        <w:br/>
        <w:t xml:space="preserve">            &lt;/list&gt;</w:t>
        <w:br/>
        <w:t xml:space="preserve">        &lt;/constructor-arg&gt;</w:t>
        <w:br/>
        <w:t xml:space="preserve">    &lt;/bean&gt;</w:t>
        <w:br/>
        <w:br/>
        <w:t>&lt;/beans&gt;</w:t>
        <w:br/>
      </w:r>
    </w:p>
    <w:p>
      <w:r>
        <w:br/>
        <w:t>Code 2: EmployeeDao.java</w:t>
        <w:br/>
      </w:r>
    </w:p>
    <w:p>
      <w:r>
        <w:br/>
        <w:t>package com.cognizant.springlearn.dao;</w:t>
        <w:br/>
        <w:br/>
        <w:t>import java.util.ArrayList;</w:t>
        <w:br/>
        <w:t>import java.util.List;</w:t>
        <w:br/>
        <w:t>import org.springframework.context.ApplicationContext;</w:t>
        <w:br/>
        <w:t>import org.springframework.context.support.ClassPathXmlApplicationContext;</w:t>
        <w:br/>
        <w:t>import org.springframework.stereotype.Repository;</w:t>
        <w:br/>
        <w:t>import com.cognizant.springlearn.Employee;</w:t>
        <w:br/>
        <w:br/>
        <w:t>@Repository</w:t>
        <w:br/>
        <w:t>public class EmployeeDao {</w:t>
        <w:br/>
        <w:t xml:space="preserve">    private static List&lt;Employee&gt; EMPLOYEE_LIST;</w:t>
        <w:br/>
        <w:br/>
        <w:t xml:space="preserve">    public EmployeeDao() {</w:t>
        <w:br/>
        <w:t xml:space="preserve">        ApplicationContext context = new ClassPathXmlApplicationContext("employee.xml");</w:t>
        <w:br/>
        <w:t xml:space="preserve">        EMPLOYEE_LIST = (ArrayList&lt;Employee&gt;) context.getBean("employeeList");</w:t>
        <w:br/>
        <w:t xml:space="preserve">    }</w:t>
        <w:br/>
        <w:br/>
        <w:t xml:space="preserve">    public List&lt;Employee&gt; getAllEmployees() {</w:t>
        <w:br/>
        <w:t xml:space="preserve">        return EMPLOYEE_LIST;</w:t>
        <w:br/>
        <w:t xml:space="preserve">    }</w:t>
        <w:br/>
        <w:t>}</w:t>
        <w:br/>
      </w:r>
    </w:p>
    <w:p>
      <w:r>
        <w:br/>
        <w:t>Output:</w:t>
        <w:br/>
        <w:t xml:space="preserve">Loaded employees: </w:t>
        <w:br/>
        <w:t>[Employee [id=1, name=John Doe, salary=50000.0, department=Department [id=1, name=Human Resources]],</w:t>
        <w:br/>
        <w:t xml:space="preserve"> Employee [id=2, name=Jane Smith, salary=60000.0, department=Department [id=2, name=Finance]]]</w:t>
        <w:br/>
      </w:r>
    </w:p>
    <w:p>
      <w:pPr>
        <w:pStyle w:val="Heading1"/>
      </w:pPr>
      <w:r>
        <w:t>Question 2 - Create REST service to get all employees</w:t>
      </w:r>
    </w:p>
    <w:p>
      <w:r>
        <w:br/>
        <w:t>Code 1: EmployeeService.java</w:t>
        <w:br/>
      </w:r>
    </w:p>
    <w:p>
      <w:r>
        <w:br/>
        <w:t>package com.cognizant.springlearn.service;</w:t>
        <w:br/>
        <w:br/>
        <w:t>import java.util.List;</w:t>
        <w:br/>
        <w:t>import org.springframework.beans.factory.annotation.Autowired;</w:t>
        <w:br/>
        <w:t>import org.springframework.stereotype.Service;</w:t>
        <w:br/>
        <w:t>import org.springframework.transaction.annotation.Transactional;</w:t>
        <w:br/>
        <w:t>import com.cognizant.springlearn.Employee;</w:t>
        <w:br/>
        <w:t>import com.cognizant.springlearn.dao.EmployeeDao;</w:t>
        <w:br/>
        <w:br/>
        <w:t>@Service</w:t>
        <w:br/>
        <w:t>public class EmployeeService {</w:t>
        <w:br/>
        <w:br/>
        <w:t xml:space="preserve">    @Autowired</w:t>
        <w:br/>
        <w:t xml:space="preserve">    private EmployeeDao employeeDao;</w:t>
        <w:br/>
        <w:br/>
        <w:t xml:space="preserve">    @Transactional</w:t>
        <w:br/>
        <w:t xml:space="preserve">    public List&lt;Employee&gt; getAllEmployees() {</w:t>
        <w:br/>
        <w:t xml:space="preserve">        return employeeDao.getAllEmployees();</w:t>
        <w:br/>
        <w:t xml:space="preserve">    }</w:t>
        <w:br/>
        <w:t>}</w:t>
        <w:br/>
      </w:r>
    </w:p>
    <w:p>
      <w:r>
        <w:br/>
        <w:t>Code 2: EmployeeController.java</w:t>
        <w:br/>
      </w:r>
    </w:p>
    <w:p>
      <w:r>
        <w:br/>
        <w:t>package com.cognizant.springlearn.controller;</w:t>
        <w:br/>
        <w:br/>
        <w:t>import java.util.List;</w:t>
        <w:br/>
        <w:t>import org.springframework.beans.factory.annotation.Autowired;</w:t>
        <w:br/>
        <w:t>import org.springframework.web.bind.annotation.GetMapping;</w:t>
        <w:br/>
        <w:t>import org.springframework.web.bind.annotation.RestController;</w:t>
        <w:br/>
        <w:t>import com.cognizant.springlearn.Employee;</w:t>
        <w:br/>
        <w:t>import com.cognizant.springlearn.service.EmployeeService;</w:t>
        <w:br/>
        <w:br/>
        <w:t>@RestController</w:t>
        <w:br/>
        <w:t>public class EmployeeController {</w:t>
        <w:br/>
        <w:br/>
        <w:t xml:space="preserve">    @Autowired</w:t>
        <w:br/>
        <w:t xml:space="preserve">    private EmployeeService employeeService;</w:t>
        <w:br/>
        <w:br/>
        <w:t xml:space="preserve">    @GetMapping("/employees")</w:t>
        <w:br/>
        <w:t xml:space="preserve">    public List&lt;Employee&gt; getAllEmployees() {</w:t>
        <w:br/>
        <w:t xml:space="preserve">        return employeeService.getAllEmployees();</w:t>
        <w:br/>
        <w:t xml:space="preserve">    }</w:t>
        <w:br/>
        <w:t>}</w:t>
        <w:br/>
      </w:r>
    </w:p>
    <w:p>
      <w:r>
        <w:br/>
        <w:t>Output (Sample JSON Response):</w:t>
        <w:br/>
        <w:t>[</w:t>
        <w:br/>
        <w:t xml:space="preserve">  { "id": 1, "name": "John Doe", "salary": 50000.0, "department": { "id": 1, "name": "Human Resources" } },</w:t>
        <w:br/>
        <w:t xml:space="preserve">  { "id": 2, "name": "Jane Smith", "salary": 60000.0, "department": { "id": 2, "name": "Finance" } }</w:t>
        <w:br/>
        <w:t>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