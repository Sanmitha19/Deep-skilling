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Question 1 - Create RESTful Web Service to handle POST request of Country</w:t>
      </w:r>
    </w:p>
    <w:p>
      <w:r>
        <w:br/>
        <w:t>Code 1: CountryController.java</w:t>
        <w:br/>
      </w:r>
    </w:p>
    <w:p>
      <w:r>
        <w:br/>
        <w:t>package com.cognizant.springlearn.controller;</w:t>
        <w:br/>
        <w:br/>
        <w:t>import org.slf4j.Logger;</w:t>
        <w:br/>
        <w:t>import org.slf4j.LoggerFactory;</w:t>
        <w:br/>
        <w:t>import org.springframework.web.bind.annotation.PostMapping;</w:t>
        <w:br/>
        <w:t>import org.springframework.web.bind.annotation.RequestBody;</w:t>
        <w:br/>
        <w:t>import org.springframework.web.bind.annotation.RestController;</w:t>
        <w:br/>
        <w:t>import com.cognizant.springlearn.Country;</w:t>
        <w:br/>
        <w:br/>
        <w:t>@RestController</w:t>
        <w:br/>
        <w:t>public class CountryController {</w:t>
        <w:br/>
        <w:br/>
        <w:t xml:space="preserve">    private static final Logger LOGGER = LoggerFactory.getLogger(CountryController.class);</w:t>
        <w:br/>
        <w:br/>
        <w:t xml:space="preserve">    @PostMapping("/countries")</w:t>
        <w:br/>
        <w:t xml:space="preserve">    public Country addCountry(@RequestBody Country country) {</w:t>
        <w:br/>
        <w:t xml:space="preserve">        LOGGER.info("Start");</w:t>
        <w:br/>
        <w:t xml:space="preserve">        LOGGER.info("Country Received: {}", country);</w:t>
        <w:br/>
        <w:t xml:space="preserve">        return country;</w:t>
        <w:br/>
        <w:t xml:space="preserve">    }</w:t>
        <w:br/>
        <w:t>}</w:t>
        <w:br/>
      </w:r>
    </w:p>
    <w:p>
      <w:r>
        <w:br/>
        <w:t>Code 2: Country.java</w:t>
        <w:br/>
      </w:r>
    </w:p>
    <w:p>
      <w:r>
        <w:br/>
        <w:t>package com.cognizant.springlearn;</w:t>
        <w:br/>
        <w:br/>
        <w:t>public class Country {</w:t>
        <w:br/>
        <w:t xml:space="preserve">    private String code;</w:t>
        <w:br/>
        <w:t xml:space="preserve">    private String name;</w:t>
        <w:br/>
        <w:br/>
        <w:t xml:space="preserve">    public String getCode() {</w:t>
        <w:br/>
        <w:t xml:space="preserve">        return code;</w:t>
        <w:br/>
        <w:t xml:space="preserve">    }</w:t>
        <w:br/>
        <w:br/>
        <w:t xml:space="preserve">    public void setCode(String code) {</w:t>
        <w:br/>
        <w:t xml:space="preserve">        this.code = code;</w:t>
        <w:br/>
        <w:t xml:space="preserve">    }</w:t>
        <w:br/>
        <w:br/>
        <w:t xml:space="preserve">    public String getName() {</w:t>
        <w:br/>
        <w:t xml:space="preserve">        return name;</w:t>
        <w:br/>
        <w:t xml:space="preserve">    }</w:t>
        <w:br/>
        <w:br/>
        <w:t xml:space="preserve">    public void setName(String name) {</w:t>
        <w:br/>
        <w:t xml:space="preserve">        this.name = name;</w:t>
        <w:br/>
        <w:t xml:space="preserve">    }</w:t>
        <w:br/>
        <w:br/>
        <w:t xml:space="preserve">    @Override</w:t>
        <w:br/>
        <w:t xml:space="preserve">    public String toString() {</w:t>
        <w:br/>
        <w:t xml:space="preserve">        return "Country [code=" + code + ", name=" + name + "]";</w:t>
        <w:br/>
        <w:t xml:space="preserve">    }</w:t>
        <w:br/>
        <w:t>}</w:t>
        <w:br/>
      </w:r>
    </w:p>
    <w:p>
      <w:r>
        <w:br/>
        <w:t>Output (Sample - curl command):</w:t>
        <w:br/>
        <w:t>curl -i -H 'Content-Type: application/json' -X POST -s -d '{"code":"IN","name":"India"}' http://localhost:8090/countries</w:t>
        <w:br/>
        <w:br/>
        <w:t>HTTP/1.1 200</w:t>
        <w:br/>
        <w:t>Content-Type: application/json;charset=UTF-8</w:t>
        <w:br/>
        <w:t>{"code":"IN","name":"India"}</w:t>
        <w:br/>
      </w:r>
    </w:p>
    <w:p>
      <w:pPr>
        <w:pStyle w:val="Heading1"/>
      </w:pPr>
      <w:r>
        <w:t>Question 2 - Validating Country Code</w:t>
      </w:r>
    </w:p>
    <w:p>
      <w:r>
        <w:br/>
        <w:t>Code 1: Country.java (with validation)</w:t>
        <w:br/>
      </w:r>
    </w:p>
    <w:p>
      <w:r>
        <w:br/>
        <w:t>package com.cognizant.springlearn;</w:t>
        <w:br/>
        <w:br/>
        <w:t>import javax.validation.constraints.NotNull;</w:t>
        <w:br/>
        <w:t>import javax.validation.constraints.Size;</w:t>
        <w:br/>
        <w:br/>
        <w:t>public class Country {</w:t>
        <w:br/>
        <w:br/>
        <w:t xml:space="preserve">    @NotNull</w:t>
        <w:br/>
        <w:t xml:space="preserve">    @Size(min=2, max=2, message="Country code should be 2 characters")</w:t>
        <w:br/>
        <w:t xml:space="preserve">    private String code;</w:t>
        <w:br/>
        <w:br/>
        <w:t xml:space="preserve">    private String name;</w:t>
        <w:br/>
        <w:br/>
        <w:t xml:space="preserve">    public String getCode() {</w:t>
        <w:br/>
        <w:t xml:space="preserve">        return code;</w:t>
        <w:br/>
        <w:t xml:space="preserve">    }</w:t>
        <w:br/>
        <w:br/>
        <w:t xml:space="preserve">    public void setCode(String code) {</w:t>
        <w:br/>
        <w:t xml:space="preserve">        this.code = code;</w:t>
        <w:br/>
        <w:t xml:space="preserve">    }</w:t>
        <w:br/>
        <w:br/>
        <w:t xml:space="preserve">    public String getName() {</w:t>
        <w:br/>
        <w:t xml:space="preserve">        return name;</w:t>
        <w:br/>
        <w:t xml:space="preserve">    }</w:t>
        <w:br/>
        <w:br/>
        <w:t xml:space="preserve">    public void setName(String name) {</w:t>
        <w:br/>
        <w:t xml:space="preserve">        this.name = name;</w:t>
        <w:br/>
        <w:t xml:space="preserve">    }</w:t>
        <w:br/>
        <w:br/>
        <w:t xml:space="preserve">    @Override</w:t>
        <w:br/>
        <w:t xml:space="preserve">    public String toString() {</w:t>
        <w:br/>
        <w:t xml:space="preserve">        return "Country [code=" + code + ", name=" + name + "]";</w:t>
        <w:br/>
        <w:t xml:space="preserve">    }</w:t>
        <w:br/>
        <w:t>}</w:t>
        <w:br/>
      </w:r>
    </w:p>
    <w:p>
      <w:r>
        <w:br/>
        <w:t>Code 2: CountryController.java (with @Valid)</w:t>
        <w:br/>
      </w:r>
    </w:p>
    <w:p>
      <w:r>
        <w:br/>
        <w:t>@PostMapping("/countries")</w:t>
        <w:br/>
        <w:t>public Country addCountry(@RequestBody @Valid Country country) {</w:t>
        <w:br/>
        <w:t xml:space="preserve">    LOGGER.info("Start");</w:t>
        <w:br/>
        <w:t xml:space="preserve">    return country;</w:t>
        <w:br/>
        <w:t>}</w:t>
        <w:br/>
      </w:r>
    </w:p>
    <w:p>
      <w:r>
        <w:br/>
        <w:t>Output (Invalid Code - curl command):</w:t>
        <w:br/>
        <w:t>curl -i -H 'Content-Type: application/json' -X POST -s -d '{"code":"I","name":"India"}' http://localhost:8090/countries</w:t>
        <w:br/>
        <w:br/>
        <w:t>HTTP/1.1 400</w:t>
        <w:br/>
        <w:t>Content-Type: application/json;charset=UTF-8</w:t>
        <w:br/>
        <w:t>{"timestamp":"2019-10-02T10:28:56.506+0000","status":400,"error":"Bad Request","message":"[Country code should be 2 characters]","path":"/countries"}</w:t>
        <w:br/>
      </w:r>
    </w:p>
    <w:p>
      <w:pPr>
        <w:pStyle w:val="Heading1"/>
      </w:pPr>
      <w:r>
        <w:t>Question 3 - Global Exception Handler for Validation Errors</w:t>
      </w:r>
    </w:p>
    <w:p>
      <w:r>
        <w:br/>
        <w:t>Code 1: GlobalExceptionHandler.java</w:t>
        <w:br/>
      </w:r>
    </w:p>
    <w:p>
      <w:r>
        <w:br/>
        <w:t>package com.cognizant.springlearn;</w:t>
        <w:br/>
        <w:br/>
        <w:t>import java.util.Date;</w:t>
        <w:br/>
        <w:t>import java.util.LinkedHashMap;</w:t>
        <w:br/>
        <w:t>import java.util.List;</w:t>
        <w:br/>
        <w:t>import java.util.Map;</w:t>
        <w:br/>
        <w:t>import java.util.stream.Collectors;</w:t>
        <w:br/>
        <w:t>import org.slf4j.Logger;</w:t>
        <w:br/>
        <w:t>import org.slf4j.LoggerFactory;</w:t>
        <w:br/>
        <w:t>import org.springframework.http.HttpHeaders;</w:t>
        <w:br/>
        <w:t>import org.springframework.http.HttpStatus;</w:t>
        <w:br/>
        <w:t>import org.springframework.http.ResponseEntity;</w:t>
        <w:br/>
        <w:t>import org.springframework.web.bind.MethodArgumentNotValidException;</w:t>
        <w:br/>
        <w:t>import org.springframework.web.bind.annotation.ControllerAdvice;</w:t>
        <w:br/>
        <w:t>import org.springframework.web.context.request.WebRequest;</w:t>
        <w:br/>
        <w:t>import org.springframework.web.servlet.mvc.method.annotation.ResponseEntityExceptionHandler;</w:t>
        <w:br/>
        <w:br/>
        <w:t>@ControllerAdvice</w:t>
        <w:br/>
        <w:t>public class GlobalExceptionHandler extends ResponseEntityExceptionHandler {</w:t>
        <w:br/>
        <w:br/>
        <w:t xml:space="preserve">    private static final Logger LOGGER = LoggerFactory.getLogger(GlobalExceptionHandler.class);</w:t>
        <w:br/>
        <w:br/>
        <w:t xml:space="preserve">    @Override</w:t>
        <w:br/>
        <w:t xml:space="preserve">    protected ResponseEntity&lt;Object&gt; handleMethodArgumentNotValid(MethodArgumentNotValidException ex,</w:t>
        <w:br/>
        <w:t xml:space="preserve">            HttpHeaders headers, HttpStatus status, WebRequest request) {</w:t>
        <w:br/>
        <w:br/>
        <w:t xml:space="preserve">        LOGGER.info("Start");</w:t>
        <w:br/>
        <w:br/>
        <w:t xml:space="preserve">        Map&lt;String, Object&gt; body = new LinkedHashMap&lt;&gt;();</w:t>
        <w:br/>
        <w:t xml:space="preserve">        body.put("timestamp", new Date());</w:t>
        <w:br/>
        <w:t xml:space="preserve">        body.put("status", status.value());</w:t>
        <w:br/>
        <w:br/>
        <w:t xml:space="preserve">        List&lt;String&gt; errors = ex.getBindingResult()</w:t>
        <w:br/>
        <w:t xml:space="preserve">                .getFieldErrors()</w:t>
        <w:br/>
        <w:t xml:space="preserve">                .stream()</w:t>
        <w:br/>
        <w:t xml:space="preserve">                .map(x -&gt; x.getDefaultMessage())</w:t>
        <w:br/>
        <w:t xml:space="preserve">                .collect(Collectors.toList());</w:t>
        <w:br/>
        <w:br/>
        <w:t xml:space="preserve">        body.put("errors", errors);</w:t>
        <w:br/>
        <w:br/>
        <w:t xml:space="preserve">        LOGGER.info("End");</w:t>
        <w:br/>
        <w:t xml:space="preserve">        return new ResponseEntity&lt;&gt;(body, headers, status);</w:t>
        <w:br/>
        <w:t xml:space="preserve">    }</w:t>
        <w:br/>
        <w:t>}</w:t>
        <w:br/>
      </w:r>
    </w:p>
    <w:p>
      <w:r>
        <w:br/>
        <w:t>Output (Global Validation - curl command):</w:t>
        <w:br/>
        <w:t>curl -i -H 'Content-Type: application/json' -X POST -s -d '{"code":"I","name":"India"}' http://localhost:8090/countries</w:t>
        <w:br/>
        <w:br/>
        <w:t>HTTP/1.1 400</w:t>
        <w:br/>
        <w:t>Content-Type: application/json;charset=UTF-8</w:t>
        <w:br/>
        <w:t>{"timestamp":"2019-10-03T04:10:17.277+0000","status":400,"errors":["Country code should be 2 characters"]}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